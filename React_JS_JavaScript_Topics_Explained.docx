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ke liye Zaroori JavaScript Topics - Detailed with Examples</w:t>
      </w:r>
    </w:p>
    <w:p>
      <w:pPr>
        <w:pStyle w:val="Heading2"/>
      </w:pPr>
      <w:r>
        <w:t>1. let, const, var</w:t>
      </w:r>
    </w:p>
    <w:p>
      <w:pPr>
        <w:pStyle w:val="ListBullet"/>
      </w:pPr>
      <w:r>
        <w:t>📘 Explanation:</w:t>
      </w:r>
    </w:p>
    <w:p>
      <w:pPr>
        <w:pStyle w:val="BodyText"/>
      </w:pPr>
      <w:r>
        <w:t>JavaScript me variables declare karne ke liye `let`, `const`, aur `var` ka use hota hai.</w:t>
      </w:r>
    </w:p>
    <w:p>
      <w:pPr>
        <w:pStyle w:val="BodyText"/>
      </w:pPr>
      <w:r>
        <w:t>- `let` and `const` block scoped hote hain.</w:t>
      </w:r>
    </w:p>
    <w:p>
      <w:pPr>
        <w:pStyle w:val="BodyText"/>
      </w:pPr>
      <w:r>
        <w:t>- `var` function scoped hota hai.</w:t>
      </w:r>
    </w:p>
    <w:p>
      <w:pPr>
        <w:pStyle w:val="BodyText"/>
      </w:pPr>
      <w:r>
        <w:t>React me mostly `const` ka use hota hai functional components me.</w:t>
      </w:r>
    </w:p>
    <w:p>
      <w:pPr>
        <w:pStyle w:val="ListBullet"/>
      </w:pPr>
      <w:r>
        <w:t>💡 Example:</w:t>
      </w:r>
    </w:p>
    <w:p>
      <w:pPr>
        <w:pStyle w:val="BodyText"/>
      </w:pPr>
      <w:r>
        <w:t>let name = 'Rahul';</w:t>
        <w:br/>
        <w:t>const age = 25;</w:t>
        <w:br/>
        <w:t>var city = 'Mumbai';</w:t>
      </w:r>
    </w:p>
    <w:p>
      <w:pPr>
        <w:pStyle w:val="ListBullet"/>
      </w:pPr>
      <w:r>
        <w:t>⚛️ React me Use:</w:t>
      </w:r>
    </w:p>
    <w:p>
      <w:pPr>
        <w:pStyle w:val="BodyText"/>
      </w:pPr>
      <w:r>
        <w:t>const App = () =&gt; {</w:t>
        <w:br/>
        <w:t xml:space="preserve">  const name = 'React';</w:t>
        <w:br/>
        <w:t xml:space="preserve">  return &lt;h1&gt;Hello {name}&lt;/h1&gt;;</w:t>
        <w:br/>
        <w:t>};</w:t>
      </w:r>
    </w:p>
    <w:p>
      <w:pPr>
        <w:pStyle w:val="Heading2"/>
      </w:pPr>
      <w:r>
        <w:t>2. Arrow Functions</w:t>
      </w:r>
    </w:p>
    <w:p>
      <w:pPr>
        <w:pStyle w:val="ListBullet"/>
      </w:pPr>
      <w:r>
        <w:t>📘 Explanation:</w:t>
      </w:r>
    </w:p>
    <w:p>
      <w:pPr>
        <w:pStyle w:val="BodyText"/>
      </w:pPr>
      <w:r>
        <w:t>Arrow functions short syntax provide karte hain aur `this` ko lexical bind karte hain. React me event handling aur components banane ke liye bahut useful hain.</w:t>
      </w:r>
    </w:p>
    <w:p>
      <w:pPr>
        <w:pStyle w:val="ListBullet"/>
      </w:pPr>
      <w:r>
        <w:t>💡 Example:</w:t>
      </w:r>
    </w:p>
    <w:p>
      <w:pPr>
        <w:pStyle w:val="BodyText"/>
      </w:pPr>
      <w:r>
        <w:t>const add = (a, b) =&gt; a + b;</w:t>
      </w:r>
    </w:p>
    <w:p>
      <w:pPr>
        <w:pStyle w:val="ListBullet"/>
      </w:pPr>
      <w:r>
        <w:t>⚛️ React me Use:</w:t>
      </w:r>
    </w:p>
    <w:p>
      <w:pPr>
        <w:pStyle w:val="BodyText"/>
      </w:pPr>
      <w:r>
        <w:t>&lt;button onClick={() =&gt; console.log('Clicked')}&gt;Click Me&lt;/button&gt;</w:t>
      </w:r>
    </w:p>
    <w:p>
      <w:pPr>
        <w:pStyle w:val="Heading2"/>
      </w:pPr>
      <w:r>
        <w:t>3. Destructuring</w:t>
      </w:r>
    </w:p>
    <w:p>
      <w:pPr>
        <w:pStyle w:val="ListBullet"/>
      </w:pPr>
      <w:r>
        <w:t>📘 Explanation:</w:t>
      </w:r>
    </w:p>
    <w:p>
      <w:pPr>
        <w:pStyle w:val="BodyText"/>
      </w:pPr>
      <w:r>
        <w:t>Destructuring se hum array ya object ke elements ko easily extract kar sakte hain.</w:t>
      </w:r>
    </w:p>
    <w:p>
      <w:pPr>
        <w:pStyle w:val="ListBullet"/>
      </w:pPr>
      <w:r>
        <w:t>💡 Example:</w:t>
      </w:r>
    </w:p>
    <w:p>
      <w:pPr>
        <w:pStyle w:val="BodyText"/>
      </w:pPr>
      <w:r>
        <w:t>const person = { name: 'Amit', age: 30 };</w:t>
        <w:br/>
        <w:t>const { name, age } = person;</w:t>
      </w:r>
    </w:p>
    <w:p>
      <w:pPr>
        <w:pStyle w:val="ListBullet"/>
      </w:pPr>
      <w:r>
        <w:t>⚛️ React me Use:</w:t>
      </w:r>
    </w:p>
    <w:p>
      <w:pPr>
        <w:pStyle w:val="BodyText"/>
      </w:pPr>
      <w:r>
        <w:t>const Welcome = ({ name }) =&gt; &lt;h1&gt;Hello {name}&lt;/h1&gt;;</w:t>
      </w:r>
    </w:p>
    <w:p>
      <w:pPr>
        <w:pStyle w:val="Heading2"/>
      </w:pPr>
      <w:r>
        <w:t>4. Array map() method</w:t>
      </w:r>
    </w:p>
    <w:p>
      <w:pPr>
        <w:pStyle w:val="ListBullet"/>
      </w:pPr>
      <w:r>
        <w:t>📘 Explanation:</w:t>
      </w:r>
    </w:p>
    <w:p>
      <w:pPr>
        <w:pStyle w:val="BodyText"/>
      </w:pPr>
      <w:r>
        <w:t>`map()` array ke har element par function apply karta hai aur naya array return karta hai. React me list render karne me use hota hai.</w:t>
      </w:r>
    </w:p>
    <w:p>
      <w:pPr>
        <w:pStyle w:val="ListBullet"/>
      </w:pPr>
      <w:r>
        <w:t>💡 Example:</w:t>
      </w:r>
    </w:p>
    <w:p>
      <w:pPr>
        <w:pStyle w:val="BodyText"/>
      </w:pPr>
      <w:r>
        <w:t>const numbers = [1, 2, 3];</w:t>
        <w:br/>
        <w:t>const doubled = numbers.map(n =&gt; n * 2);</w:t>
      </w:r>
    </w:p>
    <w:p>
      <w:pPr>
        <w:pStyle w:val="ListBullet"/>
      </w:pPr>
      <w:r>
        <w:t>⚛️ React me Use:</w:t>
      </w:r>
    </w:p>
    <w:p>
      <w:pPr>
        <w:pStyle w:val="BodyText"/>
      </w:pPr>
      <w:r>
        <w:t>const items = ['Pen', 'Book'];</w:t>
        <w:br/>
        <w:t>&lt;ul&gt;{items.map(item =&gt; &lt;li&gt;{item}&lt;/li&gt;)}&lt;/ul&gt;</w:t>
      </w:r>
    </w:p>
    <w:p>
      <w:pPr>
        <w:pStyle w:val="Heading2"/>
      </w:pPr>
      <w:r>
        <w:t>5. Ternary Operator</w:t>
      </w:r>
    </w:p>
    <w:p>
      <w:pPr>
        <w:pStyle w:val="ListBullet"/>
      </w:pPr>
      <w:r>
        <w:t>📘 Explanation:</w:t>
      </w:r>
    </w:p>
    <w:p>
      <w:pPr>
        <w:pStyle w:val="BodyText"/>
      </w:pPr>
      <w:r>
        <w:t>Conditional rendering ke liye ternary operator use hota hai.</w:t>
      </w:r>
    </w:p>
    <w:p>
      <w:pPr>
        <w:pStyle w:val="ListBullet"/>
      </w:pPr>
      <w:r>
        <w:t>💡 Example:</w:t>
      </w:r>
    </w:p>
    <w:p>
      <w:pPr>
        <w:pStyle w:val="BodyText"/>
      </w:pPr>
      <w:r>
        <w:t>const age = 20;</w:t>
        <w:br/>
        <w:t>const status = age &gt; 18 ? 'Adult' : 'Minor';</w:t>
      </w:r>
    </w:p>
    <w:p>
      <w:pPr>
        <w:pStyle w:val="ListBullet"/>
      </w:pPr>
      <w:r>
        <w:t>⚛️ React me Use:</w:t>
      </w:r>
    </w:p>
    <w:p>
      <w:pPr>
        <w:pStyle w:val="BodyText"/>
      </w:pPr>
      <w:r>
        <w:t>const isLoggedIn = true;</w:t>
        <w:br/>
        <w:t>&lt;p&gt;{isLoggedIn ? 'Welcome' : 'Please log in'}&lt;/p&gt;</w:t>
      </w:r>
    </w:p>
    <w:p>
      <w:pPr>
        <w:pStyle w:val="Heading2"/>
      </w:pPr>
      <w:r>
        <w:t>6. Spread Operator</w:t>
      </w:r>
    </w:p>
    <w:p>
      <w:pPr>
        <w:pStyle w:val="ListBullet"/>
      </w:pPr>
      <w:r>
        <w:t>📘 Explanation:</w:t>
      </w:r>
    </w:p>
    <w:p>
      <w:pPr>
        <w:pStyle w:val="BodyText"/>
      </w:pPr>
      <w:r>
        <w:t>Spread operator `...` ka use arrays ya objects ko copy ya merge karne me hota hai.</w:t>
      </w:r>
    </w:p>
    <w:p>
      <w:pPr>
        <w:pStyle w:val="ListBullet"/>
      </w:pPr>
      <w:r>
        <w:t>💡 Example:</w:t>
      </w:r>
    </w:p>
    <w:p>
      <w:pPr>
        <w:pStyle w:val="BodyText"/>
      </w:pPr>
      <w:r>
        <w:t>const arr1 = [1, 2];</w:t>
        <w:br/>
        <w:t>const arr2 = [...arr1, 3];</w:t>
      </w:r>
    </w:p>
    <w:p>
      <w:pPr>
        <w:pStyle w:val="ListBullet"/>
      </w:pPr>
      <w:r>
        <w:t>⚛️ React me Use:</w:t>
      </w:r>
    </w:p>
    <w:p>
      <w:pPr>
        <w:pStyle w:val="BodyText"/>
      </w:pPr>
      <w:r>
        <w:t>const newUser = { ...user, age: 30 };</w:t>
      </w:r>
    </w:p>
    <w:p>
      <w:pPr>
        <w:pStyle w:val="Heading2"/>
      </w:pPr>
      <w:r>
        <w:t>7. Promises &amp; Async/Await</w:t>
      </w:r>
    </w:p>
    <w:p>
      <w:pPr>
        <w:pStyle w:val="ListBullet"/>
      </w:pPr>
      <w:r>
        <w:t>📘 Explanation:</w:t>
      </w:r>
    </w:p>
    <w:p>
      <w:pPr>
        <w:pStyle w:val="BodyText"/>
      </w:pPr>
      <w:r>
        <w:t>API call karne ke liye React me async/await aur promises ka use hota hai.</w:t>
      </w:r>
    </w:p>
    <w:p>
      <w:pPr>
        <w:pStyle w:val="ListBullet"/>
      </w:pPr>
      <w:r>
        <w:t>💡 Example:</w:t>
      </w:r>
    </w:p>
    <w:p>
      <w:pPr>
        <w:pStyle w:val="BodyText"/>
      </w:pPr>
      <w:r>
        <w:t>async function getData() {</w:t>
        <w:br/>
        <w:t xml:space="preserve">  const res = await fetch('https://api.example.com');</w:t>
        <w:br/>
        <w:t xml:space="preserve">  const data = await res.json();</w:t>
        <w:br/>
        <w:t>}</w:t>
      </w:r>
    </w:p>
    <w:p>
      <w:pPr>
        <w:pStyle w:val="ListBullet"/>
      </w:pPr>
      <w:r>
        <w:t>⚛️ React me Use:</w:t>
      </w:r>
    </w:p>
    <w:p>
      <w:pPr>
        <w:pStyle w:val="BodyText"/>
      </w:pPr>
      <w:r>
        <w:t>useEffect(() =&gt; {</w:t>
        <w:br/>
        <w:t xml:space="preserve">  async function fetchData() {</w:t>
        <w:br/>
        <w:t xml:space="preserve">    const res = await fetch('https://api.example.com');</w:t>
        <w:br/>
        <w:t xml:space="preserve">    const data = await res.json();</w:t>
        <w:br/>
        <w:t xml:space="preserve">  }</w:t>
        <w:br/>
        <w:t xml:space="preserve">  fetchData();</w:t>
        <w:br/>
        <w:t>}, []);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