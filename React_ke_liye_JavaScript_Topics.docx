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ke liye Zaroori JavaScript Topics</w:t>
      </w:r>
    </w:p>
    <w:p>
      <w:pPr>
        <w:pStyle w:val="Heading2"/>
      </w:pPr>
      <w:r>
        <w:t>Variables &amp; Data Types</w:t>
      </w:r>
    </w:p>
    <w:p>
      <w:pPr>
        <w:pStyle w:val="ListBullet"/>
      </w:pPr>
      <w:r>
        <w:t>`var`, `let`, `const` ka use</w:t>
      </w:r>
    </w:p>
    <w:p>
      <w:pPr>
        <w:pStyle w:val="ListBullet"/>
      </w:pPr>
      <w:r>
        <w:t>Primitive types: `string`, `number`, `boolean`, `null`, `undefined`</w:t>
      </w:r>
    </w:p>
    <w:p>
      <w:pPr>
        <w:pStyle w:val="ListBullet"/>
      </w:pPr>
      <w:r>
        <w:t>Non-primitive: `array`, `object`</w:t>
      </w:r>
    </w:p>
    <w:p>
      <w:pPr>
        <w:pStyle w:val="Heading2"/>
      </w:pPr>
      <w:r>
        <w:t>Functions</w:t>
      </w:r>
    </w:p>
    <w:p>
      <w:pPr>
        <w:pStyle w:val="ListBullet"/>
      </w:pPr>
      <w:r>
        <w:t>Function Declaration &amp; Expression</w:t>
      </w:r>
    </w:p>
    <w:p>
      <w:pPr>
        <w:pStyle w:val="ListBullet"/>
      </w:pPr>
      <w:r>
        <w:t>**Arrow Functions** 👉 `(a, b) =&gt; a + b` (React me bahut use hota hai)</w:t>
      </w:r>
    </w:p>
    <w:p>
      <w:pPr>
        <w:pStyle w:val="Heading2"/>
      </w:pPr>
      <w:r>
        <w:t>DOM Manipulation (Basic samajh lein)</w:t>
      </w:r>
    </w:p>
    <w:p>
      <w:pPr>
        <w:pStyle w:val="ListBullet"/>
      </w:pPr>
      <w:r>
        <w:t>React khud DOM handle karta hai, lekin basic knowledge hona chahiye</w:t>
      </w:r>
    </w:p>
    <w:p>
      <w:pPr>
        <w:pStyle w:val="Heading2"/>
      </w:pPr>
      <w:r>
        <w:t>Events</w:t>
      </w:r>
    </w:p>
    <w:p>
      <w:pPr>
        <w:pStyle w:val="ListBullet"/>
      </w:pPr>
      <w:r>
        <w:t>`onclick`, `onchange`, etc. — React me JSX ke through handle karte ho</w:t>
      </w:r>
    </w:p>
    <w:p>
      <w:pPr>
        <w:pStyle w:val="Heading2"/>
      </w:pPr>
      <w:r>
        <w:t>Conditional Statements</w:t>
      </w:r>
    </w:p>
    <w:p>
      <w:pPr>
        <w:pStyle w:val="ListBullet"/>
      </w:pPr>
      <w:r>
        <w:t>`if`, `else`, `switch`</w:t>
      </w:r>
    </w:p>
    <w:p>
      <w:pPr>
        <w:pStyle w:val="ListBullet"/>
      </w:pPr>
      <w:r>
        <w:t>**Ternary Operator**: `condition ? true : false` (React JSX me use hota hai)</w:t>
      </w:r>
    </w:p>
    <w:p>
      <w:pPr>
        <w:pStyle w:val="Heading2"/>
      </w:pPr>
      <w:r>
        <w:t>Loops</w:t>
      </w:r>
    </w:p>
    <w:p>
      <w:pPr>
        <w:pStyle w:val="ListBullet"/>
      </w:pPr>
      <w:r>
        <w:t>`for`, `while`</w:t>
      </w:r>
    </w:p>
    <w:p>
      <w:pPr>
        <w:pStyle w:val="ListBullet"/>
      </w:pPr>
      <w:r>
        <w:t>**.map() method** – React me list render karne ke liye bahut important hai</w:t>
      </w:r>
    </w:p>
    <w:p>
      <w:pPr>
        <w:pStyle w:val="Heading2"/>
      </w:pPr>
      <w:r>
        <w:t>Array Methods</w:t>
      </w:r>
    </w:p>
    <w:p>
      <w:pPr>
        <w:pStyle w:val="ListBullet"/>
      </w:pPr>
      <w:r>
        <w:t>`map()`, `filter()`, `reduce()`, `forEach()`, `find()`, `some()`, `every()`</w:t>
      </w:r>
    </w:p>
    <w:p>
      <w:pPr>
        <w:pStyle w:val="Heading2"/>
      </w:pPr>
      <w:r>
        <w:t>Objects</w:t>
      </w:r>
    </w:p>
    <w:p>
      <w:pPr>
        <w:pStyle w:val="ListBullet"/>
      </w:pPr>
      <w:r>
        <w:t>Object Creation &amp; Access</w:t>
      </w:r>
    </w:p>
    <w:p>
      <w:pPr>
        <w:pStyle w:val="ListBullet"/>
      </w:pPr>
      <w:r>
        <w:t>**Destructuring**: `const { name } = user;`</w:t>
      </w:r>
    </w:p>
    <w:p>
      <w:pPr>
        <w:pStyle w:val="ListBullet"/>
      </w:pPr>
      <w:r>
        <w:t>**Spread Operator**: `{...obj}` or `[...arr]`</w:t>
      </w:r>
    </w:p>
    <w:p>
      <w:pPr>
        <w:pStyle w:val="Heading2"/>
      </w:pPr>
      <w:r>
        <w:t>ES6+ Features</w:t>
      </w:r>
    </w:p>
    <w:p>
      <w:pPr>
        <w:pStyle w:val="ListBullet"/>
      </w:pPr>
      <w:r>
        <w:t>Template literals: `` `Hello ${name}` ``</w:t>
      </w:r>
    </w:p>
    <w:p>
      <w:pPr>
        <w:pStyle w:val="ListBullet"/>
      </w:pPr>
      <w:r>
        <w:t>Default parameters: `function greet(name = 'Guest')`</w:t>
      </w:r>
    </w:p>
    <w:p>
      <w:pPr>
        <w:pStyle w:val="ListBullet"/>
      </w:pPr>
      <w:r>
        <w:t>Rest Operator: `function(...args)`</w:t>
      </w:r>
    </w:p>
    <w:p>
      <w:pPr>
        <w:pStyle w:val="ListBullet"/>
      </w:pPr>
      <w:r>
        <w:t>Optional chaining: `user?.address?.city`</w:t>
      </w:r>
    </w:p>
    <w:p>
      <w:pPr>
        <w:pStyle w:val="Heading2"/>
      </w:pPr>
      <w:r>
        <w:t>Promises &amp; Async/Await</w:t>
      </w:r>
    </w:p>
    <w:p>
      <w:pPr>
        <w:pStyle w:val="ListBullet"/>
      </w:pPr>
      <w:r>
        <w:t>React me APIs se data fetch karte waqt use hota hai</w:t>
      </w:r>
    </w:p>
    <w:p>
      <w:pPr>
        <w:pStyle w:val="ListBullet"/>
      </w:pPr>
      <w:r>
        <w:t>`fetch()`, `axios`, `then()`, `catch()`, `async/await`</w:t>
      </w:r>
    </w:p>
    <w:p>
      <w:pPr>
        <w:pStyle w:val="Heading2"/>
      </w:pPr>
      <w:r>
        <w:t>Modules &amp; Import/Export</w:t>
      </w:r>
    </w:p>
    <w:p>
      <w:pPr>
        <w:pStyle w:val="ListBullet"/>
      </w:pPr>
      <w:r>
        <w:t>`import`, `export` – React me component import karne ke liye</w:t>
      </w:r>
    </w:p>
    <w:p>
      <w:pPr>
        <w:pStyle w:val="Heading2"/>
      </w:pPr>
      <w:r>
        <w:t>Closures &amp; Scope</w:t>
      </w:r>
    </w:p>
    <w:p>
      <w:pPr>
        <w:pStyle w:val="ListBullet"/>
      </w:pPr>
      <w:r>
        <w:t>Lexical scope, closures ka basic idea hona chahiye</w:t>
      </w:r>
    </w:p>
    <w:p>
      <w:pPr>
        <w:pStyle w:val="Heading2"/>
      </w:pPr>
      <w:r>
        <w:t>This Keyword</w:t>
      </w:r>
    </w:p>
    <w:p>
      <w:pPr>
        <w:pStyle w:val="ListBullet"/>
      </w:pPr>
      <w:r>
        <w:t>Especially for class components (agar kabhi use karo toh)</w:t>
      </w:r>
    </w:p>
    <w:p>
      <w:pPr>
        <w:pStyle w:val="Heading2"/>
      </w:pPr>
      <w:r>
        <w:t>Callbacks</w:t>
      </w:r>
    </w:p>
    <w:p>
      <w:pPr>
        <w:pStyle w:val="ListBullet"/>
      </w:pPr>
      <w:r>
        <w:t>Functions ko argument ke form me dena (React me props ke form me bhi hota hai)</w:t>
      </w:r>
    </w:p>
    <w:p>
      <w:pPr>
        <w:pStyle w:val="Heading2"/>
      </w:pPr>
      <w:r>
        <w:t>Truthy/Falsy Values</w:t>
      </w:r>
    </w:p>
    <w:p>
      <w:pPr>
        <w:pStyle w:val="ListBullet"/>
      </w:pPr>
      <w:r>
        <w:t>React JSX me conditional rendering me kaam aata hai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